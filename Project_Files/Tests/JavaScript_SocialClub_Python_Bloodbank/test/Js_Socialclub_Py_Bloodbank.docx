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67CF" w14:textId="5C1BBD05" w:rsidR="00510300" w:rsidRDefault="00E44CE0">
      <w:r>
        <w:t>JAVASCRIPT</w:t>
      </w:r>
      <w:r>
        <w:br/>
        <w:t>1.</w:t>
      </w:r>
      <w:r>
        <w:tab/>
        <w:t>Four classes have been created in this JAVASCRIPT project.</w:t>
      </w:r>
      <w:r>
        <w:br/>
        <w:t>Draw a class diagram in the space below showing the classes</w:t>
      </w:r>
      <w:r>
        <w:br/>
        <w:t>(including their attributes and methods) and relationships.</w:t>
      </w:r>
      <w:r>
        <w:br/>
      </w:r>
      <w:r>
        <w:br/>
        <w:t>(1 mark)</w:t>
      </w:r>
      <w:r>
        <w:br/>
      </w:r>
      <w:r>
        <w:br/>
      </w:r>
      <w:r>
        <w:br/>
        <w:t>JAVASCRIPT</w:t>
      </w:r>
      <w:r>
        <w:br/>
        <w:t>2.</w:t>
      </w:r>
      <w:r>
        <w:tab/>
        <w:t xml:space="preserve">In the setup method of the </w:t>
      </w:r>
      <w:r>
        <w:t>Controller class write code that to create the following Members using the addMember method that exists in the Club class.</w:t>
      </w:r>
      <w:r>
        <w:br/>
      </w:r>
      <w:r>
        <w:br/>
      </w:r>
      <w:r>
        <w:br/>
        <w:t xml:space="preserve">ID     FirstName   </w:t>
      </w:r>
      <w:proofErr w:type="spellStart"/>
      <w:r>
        <w:t>LastName</w:t>
      </w:r>
      <w:proofErr w:type="spellEnd"/>
      <w:r>
        <w:t xml:space="preserve">    Birth Date</w:t>
      </w:r>
      <w:r>
        <w:br/>
        <w:t xml:space="preserve">M02   Mary        </w:t>
      </w:r>
      <w:r>
        <w:t>Shelly     17/01/1981</w:t>
      </w:r>
      <w:r>
        <w:br/>
        <w:t>M04   Melvin      Dean       08/08/2000</w:t>
      </w:r>
      <w:r>
        <w:br/>
        <w:t>M05   Jim</w:t>
      </w:r>
      <w:r>
        <w:t xml:space="preserve">         Beam       27/12/1980</w:t>
      </w:r>
      <w:r>
        <w:br/>
        <w:t>M01   Carla       Main       11/07/1980</w:t>
      </w:r>
      <w:r>
        <w:br/>
        <w:t>M03   James       Bean       15/08/2001</w:t>
      </w:r>
      <w:r>
        <w:br/>
      </w:r>
      <w:r>
        <w:br/>
      </w:r>
      <w:r>
        <w:br/>
        <w:t>NOTE: the defect in this data is deliberate – fix it!</w:t>
      </w:r>
      <w:r>
        <w:br/>
      </w:r>
      <w:r>
        <w:br/>
        <w:t>(2 marks)</w:t>
      </w:r>
      <w:r>
        <w:br/>
      </w:r>
      <w:r>
        <w:br/>
      </w:r>
      <w:r>
        <w:br/>
        <w:t>JAVASCRIPT</w:t>
      </w:r>
      <w:r>
        <w:br/>
        <w:t>3.</w:t>
      </w:r>
      <w:r>
        <w:tab/>
        <w:t>Write a displayMembers method for Club class that displays dat</w:t>
      </w:r>
      <w:r>
        <w:t>a about the Members.</w:t>
      </w:r>
      <w:r>
        <w:br/>
      </w:r>
      <w:r>
        <w:br/>
        <w:t>The required output is:</w:t>
      </w:r>
      <w:r>
        <w:br/>
      </w:r>
      <w:r>
        <w:br/>
        <w:t>Main, Carla [M01]</w:t>
      </w:r>
      <w:r>
        <w:br/>
        <w:t>Shelly, Mary [M02]</w:t>
      </w:r>
      <w:r>
        <w:br/>
        <w:t>Bean, James [M03]</w:t>
      </w:r>
      <w:r>
        <w:br/>
        <w:t>Dean, Melvin [M04]</w:t>
      </w:r>
      <w:r>
        <w:br/>
        <w:t>Beam, Jim [M05]</w:t>
      </w:r>
      <w:r>
        <w:br/>
      </w:r>
      <w:r>
        <w:br/>
        <w:t>NOTE: Punctuation and spacing and ORDER must also be as shown above.</w:t>
      </w:r>
      <w:r>
        <w:br/>
      </w:r>
      <w:r>
        <w:br/>
        <w:t>(3 marks)</w:t>
      </w:r>
      <w:r>
        <w:br/>
      </w:r>
      <w:r>
        <w:br/>
      </w:r>
      <w:r>
        <w:br/>
        <w:t>PYTHON</w:t>
      </w:r>
      <w:r>
        <w:br/>
      </w:r>
      <w:r>
        <w:lastRenderedPageBreak/>
        <w:t>4.</w:t>
      </w:r>
      <w:r>
        <w:tab/>
        <w:t>Write an add_donation meth</w:t>
      </w:r>
      <w:r>
        <w:t>od for the Donor class that can be used to create a new Donation.</w:t>
      </w:r>
      <w:r>
        <w:br/>
        <w:t>Note: You will need to add some code in the Donation class as well.</w:t>
      </w:r>
      <w:r>
        <w:br/>
      </w:r>
      <w:r>
        <w:br/>
        <w:t>(4 marks)</w:t>
      </w:r>
      <w:r>
        <w:br/>
      </w:r>
      <w:r>
        <w:br/>
        <w:t>PYTHON</w:t>
      </w:r>
      <w:r>
        <w:br/>
        <w:t>5.</w:t>
      </w:r>
      <w:r>
        <w:tab/>
        <w:t>In the setup method of the Controller class write code to create the following Donation, using the a</w:t>
      </w:r>
      <w:r>
        <w:t>dd_donation method that has been created previously.</w:t>
      </w:r>
      <w:r>
        <w:br/>
        <w:t xml:space="preserve">NOTE: You will have to use the </w:t>
      </w:r>
      <w:proofErr w:type="spellStart"/>
      <w:r>
        <w:t>find_donor</w:t>
      </w:r>
      <w:proofErr w:type="spellEnd"/>
      <w:r>
        <w:t xml:space="preserve"> method in the </w:t>
      </w:r>
      <w:proofErr w:type="spellStart"/>
      <w:r>
        <w:t>BloodBank</w:t>
      </w:r>
      <w:proofErr w:type="spellEnd"/>
      <w:r>
        <w:t xml:space="preserve"> class</w:t>
      </w:r>
      <w:r>
        <w:br/>
      </w:r>
      <w:r>
        <w:br/>
      </w:r>
      <w:proofErr w:type="spellStart"/>
      <w:r>
        <w:t>NationalId</w:t>
      </w:r>
      <w:proofErr w:type="spellEnd"/>
      <w:r>
        <w:t xml:space="preserve">   </w:t>
      </w:r>
      <w:proofErr w:type="spellStart"/>
      <w:r>
        <w:t>BranchName</w:t>
      </w:r>
      <w:proofErr w:type="spellEnd"/>
      <w:r>
        <w:t xml:space="preserve">        </w:t>
      </w:r>
      <w:r>
        <w:t xml:space="preserve">Town      </w:t>
      </w:r>
      <w:r>
        <w:tab/>
      </w:r>
      <w:proofErr w:type="spellStart"/>
      <w:r>
        <w:t>DonationDate</w:t>
      </w:r>
      <w:proofErr w:type="spellEnd"/>
      <w:r>
        <w:t xml:space="preserve">  </w:t>
      </w:r>
      <w:proofErr w:type="spellStart"/>
      <w:r>
        <w:t>BloodGroup</w:t>
      </w:r>
      <w:proofErr w:type="spellEnd"/>
      <w:r>
        <w:br/>
        <w:t xml:space="preserve">4023500     Christchurch   </w:t>
      </w:r>
      <w:r>
        <w:tab/>
      </w:r>
      <w:r>
        <w:t xml:space="preserve">Addington  </w:t>
      </w:r>
      <w:r>
        <w:tab/>
      </w:r>
      <w:r>
        <w:t xml:space="preserve">01/12/2018      </w:t>
      </w:r>
      <w:r>
        <w:t>AB+</w:t>
      </w:r>
      <w:r>
        <w:br/>
        <w:t>5000990</w:t>
      </w:r>
      <w:r>
        <w:t xml:space="preserve">     Wellington      </w:t>
      </w:r>
      <w:r>
        <w:tab/>
      </w:r>
      <w:r>
        <w:t xml:space="preserve">Newtown    </w:t>
      </w:r>
      <w:r>
        <w:tab/>
      </w:r>
      <w:r>
        <w:t>30/08/2017      O-</w:t>
      </w:r>
      <w:r>
        <w:br/>
        <w:t xml:space="preserve">6896701     Auckland        </w:t>
      </w:r>
      <w:r>
        <w:tab/>
      </w:r>
      <w:r>
        <w:t xml:space="preserve">Manuka      </w:t>
      </w:r>
      <w:r>
        <w:tab/>
      </w:r>
      <w:r>
        <w:t>11/07/2019      O+</w:t>
      </w:r>
      <w:r>
        <w:br/>
        <w:t xml:space="preserve">7906553     North Shore   </w:t>
      </w:r>
      <w:r>
        <w:tab/>
      </w:r>
      <w:r>
        <w:t xml:space="preserve">Takapuna   </w:t>
      </w:r>
      <w:r>
        <w:tab/>
      </w:r>
      <w:r>
        <w:t>15/12/2016      B-</w:t>
      </w:r>
      <w:r>
        <w:br/>
        <w:t xml:space="preserve">9800100     Nelson           </w:t>
      </w:r>
      <w:r>
        <w:tab/>
      </w:r>
      <w:proofErr w:type="spellStart"/>
      <w:r>
        <w:t>Tahunanui</w:t>
      </w:r>
      <w:proofErr w:type="spellEnd"/>
      <w:r>
        <w:t xml:space="preserve">  </w:t>
      </w:r>
      <w:r>
        <w:tab/>
      </w:r>
      <w:r>
        <w:t>09/11/2017      AB+</w:t>
      </w:r>
      <w:r>
        <w:br/>
        <w:t xml:space="preserve">9800100     Otago            </w:t>
      </w:r>
      <w:r>
        <w:tab/>
      </w:r>
      <w:r>
        <w:t>Dunedin</w:t>
      </w:r>
      <w:r>
        <w:t xml:space="preserve">      </w:t>
      </w:r>
      <w:r>
        <w:tab/>
      </w:r>
      <w:r>
        <w:t>05/10/2018      AB+</w:t>
      </w:r>
      <w:r>
        <w:br/>
      </w:r>
      <w:r>
        <w:br/>
      </w:r>
      <w:r>
        <w:br/>
        <w:t>(5 marks)</w:t>
      </w:r>
      <w:r>
        <w:br/>
      </w:r>
      <w:r>
        <w:br/>
        <w:t>PYTHON</w:t>
      </w:r>
      <w:r>
        <w:br/>
        <w:t>6.</w:t>
      </w:r>
      <w:r>
        <w:tab/>
        <w:t>Write a boolean get method named has_positive_blood_group in the Donor class that returns true if their blood group ends with a '+' and false otherwise.</w:t>
      </w:r>
      <w:r>
        <w:br/>
      </w:r>
      <w:r>
        <w:br/>
        <w:t>(2 marks)</w:t>
      </w:r>
      <w:r>
        <w:br/>
      </w:r>
      <w:r>
        <w:br/>
        <w:t>JAVASCRIPT</w:t>
      </w:r>
      <w:r>
        <w:br/>
        <w:t>7.</w:t>
      </w:r>
      <w:r>
        <w:tab/>
        <w:t>Write a displayBusyMembers met</w:t>
      </w:r>
      <w:r>
        <w:t>hod for the Club class that first lists for each Member who has more than one activity, the Member's details and then lists underneath the details of the Activity as shown below.</w:t>
      </w:r>
      <w:r>
        <w:br/>
        <w:t>This method must call the method created in the previous question.</w:t>
      </w:r>
      <w:r>
        <w:br/>
        <w:t>The requir</w:t>
      </w:r>
      <w:r>
        <w:t>ed output is:</w:t>
      </w:r>
      <w:r>
        <w:br/>
      </w:r>
      <w:r>
        <w:br/>
        <w:t>Beam, Jim [M05]</w:t>
      </w:r>
      <w:r>
        <w:br/>
      </w:r>
      <w:r>
        <w:tab/>
        <w:t>Festival of Colour starts on 11/7/2018 at Hamilton</w:t>
      </w:r>
      <w:r>
        <w:br/>
      </w:r>
      <w:r>
        <w:tab/>
        <w:t>Easter High Tea starts on 12/10/2018 at Wellington</w:t>
      </w:r>
      <w:r>
        <w:br/>
      </w:r>
      <w:r>
        <w:tab/>
        <w:t>Joyride Carnival starts on 2/5/2019 at Auckland</w:t>
      </w:r>
      <w:r>
        <w:br/>
      </w:r>
      <w:r>
        <w:br/>
        <w:t>NOTE: The order shown above is the required order. Punctuation and spac</w:t>
      </w:r>
      <w:r>
        <w:t>ing must also be as shown above.</w:t>
      </w:r>
      <w:r>
        <w:br/>
      </w:r>
      <w:r>
        <w:br/>
        <w:t>(8 marks)</w:t>
      </w:r>
      <w:r>
        <w:br/>
      </w:r>
      <w:r>
        <w:lastRenderedPageBreak/>
        <w:br/>
        <w:t>HOW TO SUBMIT YOUR COMPLETED TEST</w:t>
      </w:r>
      <w:r>
        <w:br/>
        <w:t>When you have finished the test, zip and send. /src folder to the digital drop box on Moodle.</w:t>
      </w:r>
      <w:r>
        <w:br/>
        <w:t>You must check with one of the tutors that this has been done properly before you l</w:t>
      </w:r>
      <w:r>
        <w:t>eave the room.</w:t>
      </w:r>
      <w:r>
        <w:br/>
        <w:t>If your work has not been loaded into digital drop box while you are in the room your test will not be marked.</w:t>
      </w:r>
      <w:r>
        <w:br/>
        <w:t xml:space="preserve"> </w:t>
      </w:r>
    </w:p>
    <w:sectPr w:rsidR="005103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0300"/>
    <w:rsid w:val="00AA1D8D"/>
    <w:rsid w:val="00B47730"/>
    <w:rsid w:val="00CB0664"/>
    <w:rsid w:val="00E44C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D38AF"/>
  <w14:defaultImageDpi w14:val="300"/>
  <w15:docId w15:val="{17DB0DA7-ABC4-6C45-AB0F-CD26742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Andaz Rai [anr0651]</cp:lastModifiedBy>
  <cp:revision>2</cp:revision>
  <dcterms:created xsi:type="dcterms:W3CDTF">2013-12-23T23:15:00Z</dcterms:created>
  <dcterms:modified xsi:type="dcterms:W3CDTF">2020-07-30T04:38:00Z</dcterms:modified>
  <cp:category/>
</cp:coreProperties>
</file>